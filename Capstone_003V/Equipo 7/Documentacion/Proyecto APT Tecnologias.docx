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57254" w14:textId="77777777" w:rsidR="00186D5B" w:rsidRDefault="00186D5B">
      <w:pPr>
        <w:rPr>
          <w:rFonts w:ascii="Arial" w:hAnsi="Arial" w:cs="Arial"/>
          <w:lang w:val="es-CL"/>
        </w:rPr>
      </w:pPr>
    </w:p>
    <w:p w14:paraId="58D9BE4F" w14:textId="77777777" w:rsidR="00186D5B" w:rsidRDefault="00186D5B" w:rsidP="00186D5B">
      <w:pPr>
        <w:pStyle w:val="Ttulo"/>
        <w:pBdr>
          <w:bottom w:val="none" w:sz="0" w:space="0" w:color="auto"/>
        </w:pBdr>
        <w:jc w:val="center"/>
        <w:rPr>
          <w:rFonts w:ascii="Arial" w:hAnsi="Arial" w:cs="Arial"/>
          <w:lang w:val="es-CL"/>
        </w:rPr>
      </w:pPr>
    </w:p>
    <w:p w14:paraId="6341E021" w14:textId="77777777" w:rsidR="00186D5B" w:rsidRDefault="00186D5B" w:rsidP="00186D5B">
      <w:pPr>
        <w:pStyle w:val="Ttulo"/>
        <w:pBdr>
          <w:bottom w:val="none" w:sz="0" w:space="0" w:color="auto"/>
        </w:pBdr>
        <w:jc w:val="center"/>
        <w:rPr>
          <w:rFonts w:ascii="Arial" w:hAnsi="Arial" w:cs="Arial"/>
          <w:lang w:val="es-CL"/>
        </w:rPr>
      </w:pPr>
    </w:p>
    <w:p w14:paraId="4B2AF8A5" w14:textId="77777777" w:rsidR="00186D5B" w:rsidRDefault="00186D5B" w:rsidP="00186D5B">
      <w:pPr>
        <w:pStyle w:val="Ttulo"/>
        <w:pBdr>
          <w:bottom w:val="none" w:sz="0" w:space="0" w:color="auto"/>
        </w:pBdr>
        <w:jc w:val="center"/>
        <w:rPr>
          <w:rFonts w:ascii="Arial" w:hAnsi="Arial" w:cs="Arial"/>
          <w:lang w:val="es-CL"/>
        </w:rPr>
      </w:pPr>
    </w:p>
    <w:p w14:paraId="53215630" w14:textId="77777777" w:rsidR="00186D5B" w:rsidRDefault="00186D5B" w:rsidP="00186D5B">
      <w:pPr>
        <w:pStyle w:val="Ttulo"/>
        <w:pBdr>
          <w:bottom w:val="none" w:sz="0" w:space="0" w:color="auto"/>
        </w:pBdr>
        <w:jc w:val="center"/>
        <w:rPr>
          <w:rFonts w:ascii="Arial" w:hAnsi="Arial" w:cs="Arial"/>
          <w:lang w:val="es-CL"/>
        </w:rPr>
      </w:pPr>
    </w:p>
    <w:p w14:paraId="3663441A" w14:textId="77777777" w:rsidR="00186D5B" w:rsidRDefault="00186D5B" w:rsidP="00186D5B">
      <w:pPr>
        <w:pStyle w:val="Ttulo"/>
        <w:pBdr>
          <w:bottom w:val="none" w:sz="0" w:space="0" w:color="auto"/>
        </w:pBdr>
        <w:jc w:val="center"/>
        <w:rPr>
          <w:rFonts w:ascii="Arial" w:hAnsi="Arial" w:cs="Arial"/>
          <w:lang w:val="es-CL"/>
        </w:rPr>
      </w:pPr>
    </w:p>
    <w:p w14:paraId="0D7D33A5" w14:textId="08BC2EFD" w:rsidR="00186D5B" w:rsidRPr="004E233C" w:rsidRDefault="00186D5B" w:rsidP="00186D5B">
      <w:pPr>
        <w:pStyle w:val="Ttulo"/>
        <w:pBdr>
          <w:bottom w:val="none" w:sz="0" w:space="0" w:color="auto"/>
        </w:pBdr>
        <w:jc w:val="center"/>
        <w:rPr>
          <w:rFonts w:ascii="Arial" w:hAnsi="Arial" w:cs="Arial"/>
          <w:b/>
          <w:bCs/>
          <w:lang w:val="es-CL"/>
        </w:rPr>
      </w:pPr>
      <w:r w:rsidRPr="004E233C">
        <w:rPr>
          <w:rFonts w:ascii="Arial" w:hAnsi="Arial" w:cs="Arial"/>
          <w:b/>
          <w:bCs/>
          <w:lang w:val="es-CL"/>
        </w:rPr>
        <w:t>Proyecto APT – Sistema de Control de Cocinas de Casino</w:t>
      </w:r>
    </w:p>
    <w:p w14:paraId="14194438" w14:textId="77777777" w:rsidR="00186D5B" w:rsidRDefault="00186D5B">
      <w:pPr>
        <w:rPr>
          <w:rFonts w:ascii="Arial" w:hAnsi="Arial" w:cs="Arial"/>
          <w:lang w:val="es-CL"/>
        </w:rPr>
      </w:pPr>
    </w:p>
    <w:p w14:paraId="4112E8E3" w14:textId="77777777" w:rsidR="00186D5B" w:rsidRDefault="00186D5B">
      <w:pPr>
        <w:rPr>
          <w:rFonts w:ascii="Arial" w:hAnsi="Arial" w:cs="Arial"/>
          <w:lang w:val="es-CL"/>
        </w:rPr>
      </w:pPr>
    </w:p>
    <w:p w14:paraId="77303483" w14:textId="77777777" w:rsidR="00186D5B" w:rsidRDefault="00186D5B">
      <w:pPr>
        <w:rPr>
          <w:rFonts w:ascii="Arial" w:hAnsi="Arial" w:cs="Arial"/>
          <w:lang w:val="es-CL"/>
        </w:rPr>
      </w:pPr>
    </w:p>
    <w:p w14:paraId="456D8B64" w14:textId="77777777" w:rsidR="00186D5B" w:rsidRDefault="00186D5B">
      <w:pPr>
        <w:rPr>
          <w:rFonts w:ascii="Arial" w:hAnsi="Arial" w:cs="Arial"/>
          <w:lang w:val="es-CL"/>
        </w:rPr>
      </w:pPr>
    </w:p>
    <w:p w14:paraId="2B3C5F53" w14:textId="77777777" w:rsidR="00186D5B" w:rsidRDefault="00186D5B">
      <w:pPr>
        <w:rPr>
          <w:rFonts w:ascii="Arial" w:hAnsi="Arial" w:cs="Arial"/>
          <w:lang w:val="es-CL"/>
        </w:rPr>
      </w:pPr>
    </w:p>
    <w:p w14:paraId="16890311" w14:textId="77777777" w:rsidR="00186D5B" w:rsidRDefault="00186D5B">
      <w:pPr>
        <w:rPr>
          <w:rFonts w:ascii="Arial" w:hAnsi="Arial" w:cs="Arial"/>
          <w:lang w:val="es-CL"/>
        </w:rPr>
      </w:pPr>
    </w:p>
    <w:p w14:paraId="47C8C25E" w14:textId="77777777" w:rsidR="00186D5B" w:rsidRDefault="00186D5B">
      <w:pPr>
        <w:rPr>
          <w:rFonts w:ascii="Arial" w:hAnsi="Arial" w:cs="Arial"/>
          <w:lang w:val="es-CL"/>
        </w:rPr>
      </w:pPr>
    </w:p>
    <w:p w14:paraId="45304201" w14:textId="77777777" w:rsidR="00186D5B" w:rsidRDefault="00186D5B">
      <w:pPr>
        <w:rPr>
          <w:rFonts w:ascii="Arial" w:hAnsi="Arial" w:cs="Arial"/>
          <w:lang w:val="es-CL"/>
        </w:rPr>
      </w:pPr>
    </w:p>
    <w:p w14:paraId="0F68632F" w14:textId="77777777" w:rsidR="00186D5B" w:rsidRDefault="00186D5B">
      <w:pPr>
        <w:rPr>
          <w:rFonts w:ascii="Arial" w:hAnsi="Arial" w:cs="Arial"/>
          <w:lang w:val="es-CL"/>
        </w:rPr>
      </w:pPr>
    </w:p>
    <w:p w14:paraId="69A25075" w14:textId="77777777" w:rsidR="00186D5B" w:rsidRDefault="00186D5B">
      <w:pPr>
        <w:rPr>
          <w:rFonts w:ascii="Arial" w:hAnsi="Arial" w:cs="Arial"/>
          <w:lang w:val="es-CL"/>
        </w:rPr>
      </w:pPr>
    </w:p>
    <w:p w14:paraId="7060C6E9" w14:textId="77777777" w:rsidR="00186D5B" w:rsidRDefault="00186D5B">
      <w:pPr>
        <w:rPr>
          <w:rFonts w:ascii="Arial" w:hAnsi="Arial" w:cs="Arial"/>
          <w:lang w:val="es-CL"/>
        </w:rPr>
      </w:pPr>
    </w:p>
    <w:p w14:paraId="7D7E30FA" w14:textId="77777777" w:rsidR="00186D5B" w:rsidRDefault="00186D5B">
      <w:pPr>
        <w:rPr>
          <w:rFonts w:ascii="Arial" w:hAnsi="Arial" w:cs="Arial"/>
          <w:lang w:val="es-CL"/>
        </w:rPr>
      </w:pPr>
    </w:p>
    <w:p w14:paraId="20A66F6D" w14:textId="6D29DD34" w:rsidR="0067682C" w:rsidRPr="000947E8" w:rsidRDefault="00000000">
      <w:p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Autores: Jorge González, José Román</w:t>
      </w:r>
    </w:p>
    <w:p w14:paraId="2C0D7494" w14:textId="77777777" w:rsidR="0067682C" w:rsidRDefault="00000000">
      <w:p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Asignatura: Capstone</w:t>
      </w:r>
    </w:p>
    <w:p w14:paraId="2421BAE9" w14:textId="28C29858" w:rsidR="00186D5B" w:rsidRPr="000947E8" w:rsidRDefault="00186D5B">
      <w:p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Profesor: Luis Yagi Figueroa</w:t>
      </w:r>
    </w:p>
    <w:p w14:paraId="1B3E0C4A" w14:textId="4908F685" w:rsidR="0067682C" w:rsidRPr="000947E8" w:rsidRDefault="00000000">
      <w:p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 xml:space="preserve">Fecha: </w:t>
      </w:r>
      <w:r w:rsidR="00186D5B">
        <w:rPr>
          <w:rFonts w:ascii="Arial" w:hAnsi="Arial" w:cs="Arial"/>
          <w:lang w:val="es-CL"/>
        </w:rPr>
        <w:t xml:space="preserve">29 </w:t>
      </w:r>
      <w:r w:rsidRPr="000947E8">
        <w:rPr>
          <w:rFonts w:ascii="Arial" w:hAnsi="Arial" w:cs="Arial"/>
          <w:lang w:val="es-CL"/>
        </w:rPr>
        <w:t>Agosto 2025</w:t>
      </w:r>
    </w:p>
    <w:p w14:paraId="20825247" w14:textId="77777777" w:rsidR="0067682C" w:rsidRPr="004E233C" w:rsidRDefault="00000000" w:rsidP="004E233C">
      <w:pPr>
        <w:rPr>
          <w:rFonts w:ascii="Arial" w:hAnsi="Arial" w:cs="Arial"/>
          <w:b/>
          <w:bCs/>
          <w:sz w:val="36"/>
          <w:szCs w:val="36"/>
          <w:lang w:val="es-CL"/>
        </w:rPr>
      </w:pPr>
      <w:r w:rsidRPr="004E233C">
        <w:rPr>
          <w:rFonts w:ascii="Arial" w:hAnsi="Arial" w:cs="Arial"/>
          <w:b/>
          <w:bCs/>
          <w:sz w:val="36"/>
          <w:szCs w:val="36"/>
          <w:lang w:val="es-CL"/>
        </w:rPr>
        <w:lastRenderedPageBreak/>
        <w:t>Subtarea 1.4: Selección de las tecnologías y frameworks para el backend</w:t>
      </w:r>
    </w:p>
    <w:p w14:paraId="2E576E09" w14:textId="77777777" w:rsidR="00186D5B" w:rsidRPr="00186D5B" w:rsidRDefault="00186D5B" w:rsidP="00186D5B">
      <w:pPr>
        <w:rPr>
          <w:lang w:val="es-CL"/>
        </w:rPr>
      </w:pPr>
    </w:p>
    <w:p w14:paraId="53E6E473" w14:textId="69BD24D7" w:rsidR="000947E8" w:rsidRDefault="00186D5B" w:rsidP="000947E8">
      <w:pPr>
        <w:rPr>
          <w:rFonts w:ascii="Arial" w:hAnsi="Arial" w:cs="Arial"/>
          <w:lang w:val="es-CL"/>
        </w:rPr>
      </w:pPr>
      <w:r w:rsidRPr="00186D5B">
        <w:rPr>
          <w:rFonts w:ascii="Arial" w:hAnsi="Arial" w:cs="Arial"/>
          <w:lang w:val="es-CL"/>
        </w:rPr>
        <w:t>Para el desarrollo del backend del Proyecto APT – Sistema de Control de Cocinas de Casino, se evaluaron y seleccionaron las siguientes tecnologías considerando seguridad, escalabilidad, facilidad de mantenimiento y costo</w:t>
      </w:r>
      <w:r w:rsidRPr="000947E8">
        <w:rPr>
          <w:rFonts w:ascii="Arial" w:hAnsi="Arial" w:cs="Arial"/>
          <w:lang w:val="es-CL"/>
        </w:rPr>
        <w:t>:</w:t>
      </w:r>
      <w:r w:rsidRPr="000947E8">
        <w:rPr>
          <w:rFonts w:ascii="Arial" w:hAnsi="Arial" w:cs="Arial"/>
          <w:lang w:val="es-CL"/>
        </w:rPr>
        <w:br/>
      </w:r>
    </w:p>
    <w:p w14:paraId="7C24D554" w14:textId="2EDF50A4" w:rsidR="000947E8" w:rsidRPr="00186D5B" w:rsidRDefault="000947E8" w:rsidP="00186D5B">
      <w:pPr>
        <w:rPr>
          <w:rFonts w:ascii="Arial" w:hAnsi="Arial" w:cs="Arial"/>
          <w:lang w:val="en-GB"/>
        </w:rPr>
      </w:pPr>
      <w:r w:rsidRPr="00186D5B">
        <w:rPr>
          <w:rFonts w:ascii="Arial" w:hAnsi="Arial" w:cs="Arial" w:hint="eastAsia"/>
          <w:lang w:val="en-GB"/>
        </w:rPr>
        <w:t>Backend</w:t>
      </w:r>
      <w:r w:rsidR="00186D5B" w:rsidRPr="00186D5B">
        <w:rPr>
          <w:rFonts w:ascii="Arial" w:hAnsi="Arial" w:cs="Arial"/>
          <w:lang w:val="en-GB"/>
        </w:rPr>
        <w:t>:</w:t>
      </w:r>
      <w:r w:rsidRPr="00186D5B">
        <w:rPr>
          <w:rFonts w:ascii="Arial" w:hAnsi="Arial" w:cs="Arial" w:hint="eastAsia"/>
          <w:lang w:val="en-GB"/>
        </w:rPr>
        <w:t xml:space="preserve"> Node.js + Express en Railway.</w:t>
      </w:r>
    </w:p>
    <w:p w14:paraId="4B68A623" w14:textId="77777777" w:rsidR="00186D5B" w:rsidRDefault="00186D5B" w:rsidP="00186D5B">
      <w:pPr>
        <w:pStyle w:val="Prrafodelista"/>
        <w:numPr>
          <w:ilvl w:val="0"/>
          <w:numId w:val="21"/>
        </w:numPr>
        <w:rPr>
          <w:rFonts w:ascii="Arial" w:hAnsi="Arial" w:cs="Arial"/>
          <w:lang w:val="es-CL"/>
        </w:rPr>
      </w:pPr>
      <w:r w:rsidRPr="00186D5B">
        <w:rPr>
          <w:rFonts w:ascii="Arial" w:hAnsi="Arial" w:cs="Arial"/>
          <w:b/>
          <w:bCs/>
          <w:lang w:val="es-CL"/>
        </w:rPr>
        <w:t>Node.js</w:t>
      </w:r>
      <w:r w:rsidRPr="00186D5B">
        <w:rPr>
          <w:rFonts w:ascii="Arial" w:hAnsi="Arial" w:cs="Arial"/>
          <w:lang w:val="es-CL"/>
        </w:rPr>
        <w:t xml:space="preserve"> permite ejecutar JavaScript en el servidor, facilitando un desarrollo ágil y eficiente.</w:t>
      </w:r>
    </w:p>
    <w:p w14:paraId="1C6B4087" w14:textId="77777777" w:rsidR="00186D5B" w:rsidRDefault="00186D5B" w:rsidP="00186D5B">
      <w:pPr>
        <w:pStyle w:val="Prrafodelista"/>
        <w:rPr>
          <w:rFonts w:ascii="Arial" w:hAnsi="Arial" w:cs="Arial"/>
          <w:lang w:val="es-CL"/>
        </w:rPr>
      </w:pPr>
    </w:p>
    <w:p w14:paraId="37E6DCA5" w14:textId="70F2697C" w:rsidR="00186D5B" w:rsidRPr="00186D5B" w:rsidRDefault="00186D5B" w:rsidP="00186D5B">
      <w:pPr>
        <w:pStyle w:val="Prrafodelista"/>
        <w:numPr>
          <w:ilvl w:val="0"/>
          <w:numId w:val="21"/>
        </w:numPr>
        <w:rPr>
          <w:rFonts w:ascii="Arial" w:hAnsi="Arial" w:cs="Arial"/>
          <w:lang w:val="es-CL"/>
        </w:rPr>
      </w:pPr>
      <w:r w:rsidRPr="00186D5B">
        <w:rPr>
          <w:rFonts w:ascii="Arial" w:hAnsi="Arial" w:cs="Arial"/>
          <w:b/>
          <w:bCs/>
          <w:lang w:val="es-CL"/>
        </w:rPr>
        <w:t>Express.js</w:t>
      </w:r>
      <w:r w:rsidRPr="00186D5B">
        <w:rPr>
          <w:rFonts w:ascii="Arial" w:hAnsi="Arial" w:cs="Arial"/>
          <w:lang w:val="es-CL"/>
        </w:rPr>
        <w:t xml:space="preserve"> es un </w:t>
      </w:r>
      <w:proofErr w:type="spellStart"/>
      <w:r w:rsidRPr="00186D5B">
        <w:rPr>
          <w:rFonts w:ascii="Arial" w:hAnsi="Arial" w:cs="Arial"/>
          <w:lang w:val="es-CL"/>
        </w:rPr>
        <w:t>framework</w:t>
      </w:r>
      <w:proofErr w:type="spellEnd"/>
      <w:r w:rsidRPr="00186D5B">
        <w:rPr>
          <w:rFonts w:ascii="Arial" w:hAnsi="Arial" w:cs="Arial"/>
          <w:lang w:val="es-CL"/>
        </w:rPr>
        <w:t xml:space="preserve"> ligero y modular que permite crear </w:t>
      </w:r>
      <w:proofErr w:type="spellStart"/>
      <w:r w:rsidRPr="00186D5B">
        <w:rPr>
          <w:rFonts w:ascii="Arial" w:hAnsi="Arial" w:cs="Arial"/>
          <w:lang w:val="es-CL"/>
        </w:rPr>
        <w:t>APIs</w:t>
      </w:r>
      <w:proofErr w:type="spellEnd"/>
      <w:r w:rsidRPr="00186D5B">
        <w:rPr>
          <w:rFonts w:ascii="Arial" w:hAnsi="Arial" w:cs="Arial"/>
          <w:lang w:val="es-CL"/>
        </w:rPr>
        <w:t xml:space="preserve"> RESTful de manera rápida y organizada.</w:t>
      </w:r>
    </w:p>
    <w:p w14:paraId="1C27A4B8" w14:textId="77777777" w:rsidR="00186D5B" w:rsidRDefault="00186D5B" w:rsidP="00186D5B">
      <w:pPr>
        <w:pStyle w:val="Prrafodelista"/>
        <w:rPr>
          <w:rFonts w:ascii="Arial" w:hAnsi="Arial" w:cs="Arial"/>
          <w:lang w:val="es-CL"/>
        </w:rPr>
      </w:pPr>
    </w:p>
    <w:p w14:paraId="4730C3BA" w14:textId="31A1B832" w:rsidR="00186D5B" w:rsidRPr="00186D5B" w:rsidRDefault="00186D5B" w:rsidP="00186D5B">
      <w:pPr>
        <w:pStyle w:val="Prrafodelista"/>
        <w:numPr>
          <w:ilvl w:val="0"/>
          <w:numId w:val="21"/>
        </w:numPr>
        <w:rPr>
          <w:rFonts w:ascii="Arial" w:hAnsi="Arial" w:cs="Arial"/>
          <w:lang w:val="es-CL"/>
        </w:rPr>
      </w:pPr>
      <w:proofErr w:type="spellStart"/>
      <w:r w:rsidRPr="00186D5B">
        <w:rPr>
          <w:rFonts w:ascii="Arial" w:hAnsi="Arial" w:cs="Arial"/>
          <w:b/>
          <w:bCs/>
          <w:lang w:val="es-CL"/>
        </w:rPr>
        <w:t>Railway</w:t>
      </w:r>
      <w:proofErr w:type="spellEnd"/>
      <w:r w:rsidRPr="00186D5B">
        <w:rPr>
          <w:rFonts w:ascii="Arial" w:hAnsi="Arial" w:cs="Arial"/>
          <w:lang w:val="es-CL"/>
        </w:rPr>
        <w:t xml:space="preserve"> se propone como plataforma gratuita para prototipos o proyectos pequeños, permitiendo desplegar el backend sin necesidad de configurar servidores complejos.</w:t>
      </w:r>
    </w:p>
    <w:p w14:paraId="7C8D41AA" w14:textId="77777777" w:rsidR="00186D5B" w:rsidRPr="00186D5B" w:rsidRDefault="00186D5B" w:rsidP="00186D5B">
      <w:pPr>
        <w:pStyle w:val="Prrafodelista"/>
        <w:rPr>
          <w:rFonts w:ascii="Arial" w:hAnsi="Arial" w:cs="Arial"/>
          <w:lang w:val="es-CL"/>
        </w:rPr>
      </w:pPr>
    </w:p>
    <w:p w14:paraId="0C422BCA" w14:textId="24ABFA3E" w:rsidR="000947E8" w:rsidRDefault="000947E8" w:rsidP="00186D5B">
      <w:pPr>
        <w:rPr>
          <w:rFonts w:ascii="Arial" w:hAnsi="Arial" w:cs="Arial"/>
          <w:lang w:val="es-CL"/>
        </w:rPr>
      </w:pPr>
      <w:r w:rsidRPr="00186D5B">
        <w:rPr>
          <w:rFonts w:ascii="Arial" w:hAnsi="Arial" w:cs="Arial" w:hint="eastAsia"/>
          <w:lang w:val="es-CL"/>
        </w:rPr>
        <w:t>Base de datos</w:t>
      </w:r>
      <w:r w:rsidR="00186D5B">
        <w:rPr>
          <w:rFonts w:ascii="Arial" w:hAnsi="Arial" w:cs="Arial"/>
          <w:lang w:val="es-CL"/>
        </w:rPr>
        <w:t>:</w:t>
      </w:r>
      <w:r w:rsidRPr="00186D5B">
        <w:rPr>
          <w:rFonts w:ascii="Arial" w:hAnsi="Arial" w:cs="Arial" w:hint="eastAsia"/>
          <w:lang w:val="es-CL"/>
        </w:rPr>
        <w:t xml:space="preserve"> PostgreSQL en Supabase.</w:t>
      </w:r>
    </w:p>
    <w:p w14:paraId="66589438" w14:textId="77777777" w:rsidR="00E479A8" w:rsidRPr="00E479A8" w:rsidRDefault="00E479A8" w:rsidP="00E479A8">
      <w:pPr>
        <w:pStyle w:val="Prrafodelista"/>
        <w:numPr>
          <w:ilvl w:val="0"/>
          <w:numId w:val="21"/>
        </w:numPr>
        <w:rPr>
          <w:rFonts w:ascii="Arial" w:hAnsi="Arial" w:cs="Arial"/>
          <w:lang w:val="es-CL"/>
        </w:rPr>
      </w:pPr>
      <w:r w:rsidRPr="00E479A8">
        <w:rPr>
          <w:rFonts w:ascii="Arial" w:hAnsi="Arial" w:cs="Arial"/>
          <w:b/>
          <w:bCs/>
          <w:lang w:val="es-CL"/>
        </w:rPr>
        <w:t>PostgreSQL</w:t>
      </w:r>
      <w:r w:rsidRPr="00E479A8">
        <w:rPr>
          <w:rFonts w:ascii="Arial" w:hAnsi="Arial" w:cs="Arial"/>
          <w:lang w:val="es-CL"/>
        </w:rPr>
        <w:t xml:space="preserve"> es una base de datos relacional robusta y escalable, ideal para manejar inventarios, insumos, checklists y registros de temperatura con integridad referencial.</w:t>
      </w:r>
    </w:p>
    <w:p w14:paraId="6F3B1A62" w14:textId="77777777" w:rsidR="00E479A8" w:rsidRPr="00E479A8" w:rsidRDefault="00E479A8" w:rsidP="00E479A8">
      <w:pPr>
        <w:pStyle w:val="Prrafodelista"/>
        <w:rPr>
          <w:rFonts w:ascii="Arial" w:hAnsi="Arial" w:cs="Arial"/>
          <w:lang w:val="es-CL"/>
        </w:rPr>
      </w:pPr>
    </w:p>
    <w:p w14:paraId="6D467C1A" w14:textId="49700CF9" w:rsidR="00E479A8" w:rsidRDefault="00E479A8" w:rsidP="00E479A8">
      <w:pPr>
        <w:pStyle w:val="Prrafodelista"/>
        <w:numPr>
          <w:ilvl w:val="0"/>
          <w:numId w:val="21"/>
        </w:numPr>
        <w:rPr>
          <w:rFonts w:ascii="Arial" w:hAnsi="Arial" w:cs="Arial"/>
          <w:lang w:val="es-CL"/>
        </w:rPr>
      </w:pPr>
      <w:r w:rsidRPr="00E479A8">
        <w:rPr>
          <w:rFonts w:ascii="Arial" w:hAnsi="Arial" w:cs="Arial"/>
          <w:b/>
          <w:bCs/>
          <w:lang w:val="es-CL"/>
        </w:rPr>
        <w:t>Supabase</w:t>
      </w:r>
      <w:r w:rsidRPr="00E479A8">
        <w:rPr>
          <w:rFonts w:ascii="Arial" w:hAnsi="Arial" w:cs="Arial"/>
          <w:lang w:val="es-CL"/>
        </w:rPr>
        <w:t xml:space="preserve"> ofrece PostgreSQL como servicio en la nube, con ventajas de gestión gratuita, sincronización y acceso seguro, evitando la necesidad de configurar un servidor propio.</w:t>
      </w:r>
    </w:p>
    <w:p w14:paraId="7DE8A2D8" w14:textId="77777777" w:rsidR="00E479A8" w:rsidRPr="00E479A8" w:rsidRDefault="00E479A8" w:rsidP="00E479A8">
      <w:pPr>
        <w:pStyle w:val="Prrafodelista"/>
        <w:rPr>
          <w:rFonts w:ascii="Arial" w:hAnsi="Arial" w:cs="Arial"/>
          <w:lang w:val="es-CL"/>
        </w:rPr>
      </w:pPr>
    </w:p>
    <w:p w14:paraId="3392F50D" w14:textId="365C0710" w:rsidR="000947E8" w:rsidRDefault="000947E8" w:rsidP="00E479A8">
      <w:pPr>
        <w:rPr>
          <w:rFonts w:ascii="Arial" w:hAnsi="Arial" w:cs="Arial"/>
          <w:lang w:val="en-GB"/>
        </w:rPr>
      </w:pPr>
      <w:r w:rsidRPr="00E479A8">
        <w:rPr>
          <w:rFonts w:ascii="Arial" w:hAnsi="Arial" w:cs="Arial" w:hint="eastAsia"/>
          <w:lang w:val="en-GB"/>
        </w:rPr>
        <w:t>Frontend</w:t>
      </w:r>
      <w:r w:rsidR="00E479A8">
        <w:rPr>
          <w:rFonts w:ascii="Arial" w:hAnsi="Arial" w:cs="Arial"/>
          <w:lang w:val="en-GB"/>
        </w:rPr>
        <w:t>:</w:t>
      </w:r>
      <w:r w:rsidRPr="00E479A8">
        <w:rPr>
          <w:rFonts w:ascii="Arial" w:hAnsi="Arial" w:cs="Arial" w:hint="eastAsia"/>
          <w:lang w:val="en-GB"/>
        </w:rPr>
        <w:t xml:space="preserve"> React.</w:t>
      </w:r>
    </w:p>
    <w:p w14:paraId="08F5372F" w14:textId="45C20E6D" w:rsidR="00E479A8" w:rsidRDefault="00E479A8" w:rsidP="00E479A8">
      <w:pPr>
        <w:pStyle w:val="Prrafodelista"/>
        <w:numPr>
          <w:ilvl w:val="0"/>
          <w:numId w:val="21"/>
        </w:numPr>
        <w:rPr>
          <w:rFonts w:ascii="Arial" w:hAnsi="Arial" w:cs="Arial"/>
          <w:lang w:val="es-CL"/>
        </w:rPr>
      </w:pPr>
      <w:r w:rsidRPr="00E479A8">
        <w:rPr>
          <w:rFonts w:ascii="Arial" w:hAnsi="Arial" w:cs="Arial"/>
          <w:b/>
          <w:bCs/>
          <w:lang w:val="es-CL"/>
        </w:rPr>
        <w:t>React</w:t>
      </w:r>
      <w:r w:rsidRPr="00E479A8">
        <w:rPr>
          <w:rFonts w:ascii="Arial" w:hAnsi="Arial" w:cs="Arial"/>
          <w:lang w:val="es-CL"/>
        </w:rPr>
        <w:t xml:space="preserve"> permite desarrollar la versión de escritorio del sistema, accesible desde navegadores o empaquetada como aplicación de escritorio</w:t>
      </w:r>
      <w:r>
        <w:rPr>
          <w:rFonts w:ascii="Arial" w:hAnsi="Arial" w:cs="Arial"/>
          <w:lang w:val="es-CL"/>
        </w:rPr>
        <w:t xml:space="preserve"> e</w:t>
      </w:r>
      <w:r w:rsidRPr="00E479A8">
        <w:rPr>
          <w:rFonts w:ascii="Arial" w:hAnsi="Arial" w:cs="Arial"/>
          <w:lang w:val="es-CL"/>
        </w:rPr>
        <w:t>sto garantiza una interfaz rápida, consistente y optimizada para entornos de cocina, con acceso a inventarios, checklists y registros de temperatura</w:t>
      </w:r>
      <w:r>
        <w:rPr>
          <w:rFonts w:ascii="Arial" w:hAnsi="Arial" w:cs="Arial"/>
          <w:lang w:val="es-CL"/>
        </w:rPr>
        <w:t>.</w:t>
      </w:r>
    </w:p>
    <w:p w14:paraId="7B5B2B83" w14:textId="77777777" w:rsidR="00E479A8" w:rsidRPr="00E479A8" w:rsidRDefault="00E479A8" w:rsidP="00E479A8">
      <w:pPr>
        <w:pStyle w:val="Prrafodelista"/>
        <w:rPr>
          <w:rFonts w:ascii="Arial" w:hAnsi="Arial" w:cs="Arial"/>
          <w:lang w:val="es-CL"/>
        </w:rPr>
      </w:pPr>
    </w:p>
    <w:p w14:paraId="60D2DF28" w14:textId="3DE3A25D" w:rsidR="00186D5B" w:rsidRDefault="000947E8" w:rsidP="00E479A8">
      <w:pPr>
        <w:rPr>
          <w:rFonts w:ascii="Arial" w:hAnsi="Arial" w:cs="Arial"/>
          <w:lang w:val="es-CL"/>
        </w:rPr>
      </w:pPr>
      <w:r w:rsidRPr="00E479A8">
        <w:rPr>
          <w:rFonts w:ascii="Arial" w:hAnsi="Arial" w:cs="Arial" w:hint="eastAsia"/>
          <w:lang w:val="es-CL"/>
        </w:rPr>
        <w:t>Infraestructura</w:t>
      </w:r>
      <w:r w:rsidR="00E479A8" w:rsidRPr="00E479A8">
        <w:rPr>
          <w:rFonts w:ascii="Arial" w:hAnsi="Arial" w:cs="Arial"/>
          <w:lang w:val="es-CL"/>
        </w:rPr>
        <w:t>:</w:t>
      </w:r>
      <w:r w:rsidRPr="00E479A8">
        <w:rPr>
          <w:rFonts w:ascii="Arial" w:hAnsi="Arial" w:cs="Arial" w:hint="eastAsia"/>
          <w:lang w:val="es-CL"/>
        </w:rPr>
        <w:t xml:space="preserve"> Docker para empaquetar y desplegar donde quieras.</w:t>
      </w:r>
    </w:p>
    <w:p w14:paraId="4950BAC6" w14:textId="6D24D38A" w:rsidR="00E479A8" w:rsidRDefault="00E479A8" w:rsidP="00E479A8">
      <w:pPr>
        <w:pStyle w:val="Prrafodelista"/>
        <w:numPr>
          <w:ilvl w:val="0"/>
          <w:numId w:val="21"/>
        </w:numPr>
        <w:rPr>
          <w:rFonts w:ascii="Arial" w:hAnsi="Arial" w:cs="Arial"/>
          <w:lang w:val="es-CL"/>
        </w:rPr>
      </w:pPr>
      <w:r w:rsidRPr="00E479A8">
        <w:rPr>
          <w:rFonts w:ascii="Arial" w:hAnsi="Arial" w:cs="Arial"/>
          <w:b/>
          <w:bCs/>
          <w:lang w:val="es-CL"/>
        </w:rPr>
        <w:lastRenderedPageBreak/>
        <w:t>Docker</w:t>
      </w:r>
      <w:r w:rsidRPr="00E479A8">
        <w:rPr>
          <w:rFonts w:ascii="Arial" w:hAnsi="Arial" w:cs="Arial"/>
          <w:lang w:val="es-CL"/>
        </w:rPr>
        <w:t xml:space="preserve"> empaqueta la aplicación y sus dependencias en contenedores, asegurando que funcione de manera idéntica en cualquier entorno</w:t>
      </w:r>
      <w:r>
        <w:rPr>
          <w:rFonts w:ascii="Arial" w:hAnsi="Arial" w:cs="Arial"/>
          <w:lang w:val="es-CL"/>
        </w:rPr>
        <w:t xml:space="preserve"> y</w:t>
      </w:r>
      <w:r w:rsidRPr="00E479A8">
        <w:rPr>
          <w:lang w:val="es-CL"/>
        </w:rPr>
        <w:t xml:space="preserve"> </w:t>
      </w:r>
      <w:r>
        <w:rPr>
          <w:rFonts w:ascii="Arial" w:hAnsi="Arial" w:cs="Arial"/>
          <w:lang w:val="es-CL"/>
        </w:rPr>
        <w:t>f</w:t>
      </w:r>
      <w:r w:rsidRPr="00E479A8">
        <w:rPr>
          <w:rFonts w:ascii="Arial" w:hAnsi="Arial" w:cs="Arial"/>
          <w:lang w:val="es-CL"/>
        </w:rPr>
        <w:t>acilita despliegues locales o en la nube sin conflictos de configuración.</w:t>
      </w:r>
    </w:p>
    <w:p w14:paraId="11B6E7D8" w14:textId="77777777" w:rsidR="00E479A8" w:rsidRPr="00E479A8" w:rsidRDefault="00E479A8" w:rsidP="00E479A8">
      <w:pPr>
        <w:pStyle w:val="Prrafodelista"/>
        <w:rPr>
          <w:rFonts w:ascii="Arial" w:hAnsi="Arial" w:cs="Arial"/>
          <w:lang w:val="es-CL"/>
        </w:rPr>
      </w:pPr>
    </w:p>
    <w:p w14:paraId="3E87B99A" w14:textId="06FF14C8" w:rsidR="00186D5B" w:rsidRDefault="00E479A8" w:rsidP="00E479A8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Business Intelligence (</w:t>
      </w:r>
      <w:r w:rsidR="000947E8" w:rsidRPr="00E479A8">
        <w:rPr>
          <w:rFonts w:ascii="Arial" w:hAnsi="Arial" w:cs="Arial" w:hint="eastAsia"/>
          <w:lang w:val="en-GB"/>
        </w:rPr>
        <w:t>BI</w:t>
      </w:r>
      <w:r>
        <w:rPr>
          <w:rFonts w:ascii="Arial" w:hAnsi="Arial" w:cs="Arial"/>
          <w:lang w:val="en-GB"/>
        </w:rPr>
        <w:t>):</w:t>
      </w:r>
      <w:r w:rsidR="000947E8" w:rsidRPr="00E479A8">
        <w:rPr>
          <w:rFonts w:ascii="Arial" w:hAnsi="Arial" w:cs="Arial" w:hint="eastAsia"/>
          <w:lang w:val="en-GB"/>
        </w:rPr>
        <w:t xml:space="preserve"> Metabase</w:t>
      </w:r>
      <w:r>
        <w:rPr>
          <w:rFonts w:ascii="Arial" w:hAnsi="Arial" w:cs="Arial"/>
          <w:lang w:val="en-GB"/>
        </w:rPr>
        <w:t xml:space="preserve"> </w:t>
      </w:r>
      <w:r w:rsidR="000947E8" w:rsidRPr="00E479A8">
        <w:rPr>
          <w:rFonts w:ascii="Arial" w:hAnsi="Arial" w:cs="Arial" w:hint="eastAsia"/>
          <w:lang w:val="en-GB"/>
        </w:rPr>
        <w:t>o Power BI Desktop</w:t>
      </w:r>
      <w:r w:rsidR="000947E8" w:rsidRPr="00E479A8">
        <w:rPr>
          <w:rFonts w:ascii="Arial" w:hAnsi="Arial" w:cs="Arial"/>
          <w:lang w:val="en-GB"/>
        </w:rPr>
        <w:t>.</w:t>
      </w:r>
    </w:p>
    <w:p w14:paraId="59DC22FF" w14:textId="77777777" w:rsidR="00E479A8" w:rsidRPr="00E479A8" w:rsidRDefault="00E479A8" w:rsidP="00E479A8">
      <w:pPr>
        <w:pStyle w:val="Prrafodelista"/>
        <w:numPr>
          <w:ilvl w:val="0"/>
          <w:numId w:val="21"/>
        </w:numPr>
        <w:rPr>
          <w:rFonts w:ascii="Arial" w:hAnsi="Arial" w:cs="Arial"/>
          <w:lang w:val="es-CL"/>
        </w:rPr>
      </w:pPr>
      <w:r w:rsidRPr="00E479A8">
        <w:rPr>
          <w:rFonts w:ascii="Arial" w:hAnsi="Arial" w:cs="Arial"/>
          <w:b/>
          <w:bCs/>
          <w:lang w:val="es-CL"/>
        </w:rPr>
        <w:t>Metabase</w:t>
      </w:r>
      <w:r w:rsidRPr="00E479A8">
        <w:rPr>
          <w:rFonts w:ascii="Arial" w:hAnsi="Arial" w:cs="Arial"/>
          <w:lang w:val="es-CL"/>
        </w:rPr>
        <w:t xml:space="preserve"> es una opción open source y gratuita, que permite crear dashboards interactivos y consultas a la base de datos de manera sencilla.</w:t>
      </w:r>
    </w:p>
    <w:p w14:paraId="6D376647" w14:textId="77777777" w:rsidR="00E479A8" w:rsidRPr="00E479A8" w:rsidRDefault="00E479A8" w:rsidP="00E479A8">
      <w:pPr>
        <w:pStyle w:val="Prrafodelista"/>
        <w:rPr>
          <w:rFonts w:ascii="Arial" w:hAnsi="Arial" w:cs="Arial"/>
          <w:lang w:val="es-CL"/>
        </w:rPr>
      </w:pPr>
    </w:p>
    <w:p w14:paraId="0C4D2CB5" w14:textId="015BA33D" w:rsidR="00E479A8" w:rsidRDefault="00E479A8" w:rsidP="00E479A8">
      <w:pPr>
        <w:pStyle w:val="Prrafodelista"/>
        <w:numPr>
          <w:ilvl w:val="0"/>
          <w:numId w:val="21"/>
        </w:numPr>
        <w:rPr>
          <w:rFonts w:ascii="Arial" w:hAnsi="Arial" w:cs="Arial"/>
          <w:lang w:val="es-CL"/>
        </w:rPr>
      </w:pPr>
      <w:r w:rsidRPr="00E479A8">
        <w:rPr>
          <w:rFonts w:ascii="Arial" w:hAnsi="Arial" w:cs="Arial"/>
          <w:b/>
          <w:bCs/>
          <w:lang w:val="es-CL"/>
        </w:rPr>
        <w:t>Power BI</w:t>
      </w:r>
      <w:r w:rsidRPr="00E479A8">
        <w:rPr>
          <w:rFonts w:ascii="Arial" w:hAnsi="Arial" w:cs="Arial"/>
          <w:lang w:val="es-CL"/>
        </w:rPr>
        <w:t xml:space="preserve"> Desktop permite análisis avanzados y generación de reportes profesionales, integrando datos del backend.</w:t>
      </w:r>
    </w:p>
    <w:p w14:paraId="615F3F5E" w14:textId="77777777" w:rsidR="00E479A8" w:rsidRPr="00E479A8" w:rsidRDefault="00E479A8" w:rsidP="00E479A8">
      <w:pPr>
        <w:pStyle w:val="Prrafodelista"/>
        <w:rPr>
          <w:rFonts w:ascii="Arial" w:hAnsi="Arial" w:cs="Arial"/>
          <w:lang w:val="es-CL"/>
        </w:rPr>
      </w:pPr>
    </w:p>
    <w:p w14:paraId="354CE0F7" w14:textId="77777777" w:rsidR="00E479A8" w:rsidRPr="00E479A8" w:rsidRDefault="00E479A8" w:rsidP="00E479A8">
      <w:pPr>
        <w:pStyle w:val="Prrafodelista"/>
        <w:rPr>
          <w:rFonts w:ascii="Arial" w:hAnsi="Arial" w:cs="Arial"/>
          <w:lang w:val="es-CL"/>
        </w:rPr>
      </w:pPr>
    </w:p>
    <w:p w14:paraId="44E51B9B" w14:textId="77777777" w:rsidR="00186D5B" w:rsidRPr="005C2177" w:rsidRDefault="00000000" w:rsidP="005C2177">
      <w:pPr>
        <w:rPr>
          <w:rFonts w:ascii="Arial" w:hAnsi="Arial" w:cs="Arial"/>
          <w:b/>
          <w:bCs/>
          <w:sz w:val="28"/>
          <w:szCs w:val="28"/>
          <w:lang w:val="es-CL"/>
        </w:rPr>
      </w:pPr>
      <w:r w:rsidRPr="005C2177">
        <w:rPr>
          <w:rFonts w:ascii="Arial" w:hAnsi="Arial" w:cs="Arial"/>
          <w:b/>
          <w:bCs/>
          <w:sz w:val="28"/>
          <w:szCs w:val="28"/>
          <w:lang w:val="es-CL"/>
        </w:rPr>
        <w:t>Mecanismos de autenticación y seguridad propuestos:</w:t>
      </w:r>
    </w:p>
    <w:p w14:paraId="4AEC6A10" w14:textId="6C99E3ED" w:rsidR="00186D5B" w:rsidRPr="00E479A8" w:rsidRDefault="00000000" w:rsidP="00E479A8">
      <w:pPr>
        <w:rPr>
          <w:rFonts w:ascii="Arial" w:hAnsi="Arial" w:cs="Arial"/>
          <w:lang w:val="en-GB"/>
        </w:rPr>
      </w:pPr>
      <w:r w:rsidRPr="00E479A8">
        <w:rPr>
          <w:rFonts w:ascii="Arial" w:hAnsi="Arial" w:cs="Arial"/>
          <w:lang w:val="en-GB"/>
        </w:rPr>
        <w:t>Autenticación: JWT</w:t>
      </w:r>
      <w:r w:rsidR="00186D5B" w:rsidRPr="00E479A8">
        <w:rPr>
          <w:rFonts w:ascii="Arial" w:hAnsi="Arial" w:cs="Arial"/>
          <w:lang w:val="en-GB"/>
        </w:rPr>
        <w:t xml:space="preserve"> (JSON Web Tokens).</w:t>
      </w:r>
    </w:p>
    <w:p w14:paraId="749DADA5" w14:textId="65EFCEF6" w:rsidR="00186D5B" w:rsidRDefault="00186D5B" w:rsidP="005C2177">
      <w:pPr>
        <w:pStyle w:val="Prrafodelista"/>
        <w:numPr>
          <w:ilvl w:val="0"/>
          <w:numId w:val="21"/>
        </w:numPr>
        <w:rPr>
          <w:rFonts w:ascii="Arial" w:hAnsi="Arial" w:cs="Arial"/>
          <w:lang w:val="es-CL"/>
        </w:rPr>
      </w:pPr>
      <w:r w:rsidRPr="005C2177">
        <w:rPr>
          <w:rFonts w:ascii="Arial" w:hAnsi="Arial" w:cs="Arial"/>
          <w:lang w:val="es-CL"/>
        </w:rPr>
        <w:t>permite generar tokens seguros para identificar usuarios en cada solicitud, evitando mantener sesiones en el servidor.</w:t>
      </w:r>
    </w:p>
    <w:p w14:paraId="1A7550D7" w14:textId="77777777" w:rsidR="005C2177" w:rsidRDefault="005C2177" w:rsidP="005C2177">
      <w:pPr>
        <w:pStyle w:val="Prrafodelista"/>
        <w:rPr>
          <w:rFonts w:ascii="Arial" w:hAnsi="Arial" w:cs="Arial"/>
          <w:lang w:val="es-CL"/>
        </w:rPr>
      </w:pPr>
    </w:p>
    <w:p w14:paraId="7DFB4C0F" w14:textId="6FD3D2AD" w:rsidR="005C2177" w:rsidRPr="005C2177" w:rsidRDefault="005C2177" w:rsidP="005C2177">
      <w:pPr>
        <w:pStyle w:val="Prrafodelista"/>
        <w:numPr>
          <w:ilvl w:val="0"/>
          <w:numId w:val="21"/>
        </w:numPr>
        <w:rPr>
          <w:rFonts w:ascii="Arial" w:hAnsi="Arial" w:cs="Arial"/>
          <w:lang w:val="es-CL"/>
        </w:rPr>
      </w:pPr>
      <w:r w:rsidRPr="005C2177">
        <w:rPr>
          <w:rFonts w:ascii="Arial" w:hAnsi="Arial" w:cs="Arial"/>
          <w:lang w:val="es-CL"/>
        </w:rPr>
        <w:t xml:space="preserve">Posibilidad de usar </w:t>
      </w:r>
      <w:r w:rsidRPr="005C2177">
        <w:rPr>
          <w:rFonts w:ascii="Arial" w:hAnsi="Arial" w:cs="Arial"/>
          <w:b/>
          <w:bCs/>
          <w:lang w:val="es-CL"/>
        </w:rPr>
        <w:t>OAuth2</w:t>
      </w:r>
      <w:r w:rsidRPr="005C2177">
        <w:rPr>
          <w:rFonts w:ascii="Arial" w:hAnsi="Arial" w:cs="Arial"/>
          <w:lang w:val="es-CL"/>
        </w:rPr>
        <w:t xml:space="preserve"> para integración con servicios externos si se requiere</w:t>
      </w:r>
    </w:p>
    <w:p w14:paraId="1FB26AF1" w14:textId="77777777" w:rsidR="00186D5B" w:rsidRPr="00186D5B" w:rsidRDefault="00186D5B" w:rsidP="00186D5B">
      <w:pPr>
        <w:pStyle w:val="Prrafodelista"/>
        <w:ind w:left="1440"/>
        <w:rPr>
          <w:rFonts w:ascii="Arial" w:hAnsi="Arial" w:cs="Arial"/>
          <w:lang w:val="es-CL"/>
        </w:rPr>
      </w:pPr>
    </w:p>
    <w:p w14:paraId="429B38DF" w14:textId="7160CF07" w:rsidR="009C6C51" w:rsidRPr="005C2177" w:rsidRDefault="00000000" w:rsidP="005C2177">
      <w:pPr>
        <w:rPr>
          <w:rFonts w:ascii="Arial" w:hAnsi="Arial" w:cs="Arial"/>
          <w:lang w:val="es-CL"/>
        </w:rPr>
      </w:pPr>
      <w:r w:rsidRPr="005C2177">
        <w:rPr>
          <w:rFonts w:ascii="Arial" w:hAnsi="Arial" w:cs="Arial"/>
          <w:lang w:val="es-CL"/>
        </w:rPr>
        <w:t>Cifrado de contraseñas: bcrypt o argon2.</w:t>
      </w:r>
    </w:p>
    <w:p w14:paraId="704BB57E" w14:textId="614B6A9B" w:rsidR="00186D5B" w:rsidRPr="005C2177" w:rsidRDefault="00186D5B" w:rsidP="005C2177">
      <w:pPr>
        <w:pStyle w:val="Prrafodelista"/>
        <w:numPr>
          <w:ilvl w:val="0"/>
          <w:numId w:val="21"/>
        </w:numPr>
        <w:rPr>
          <w:rFonts w:ascii="Arial" w:hAnsi="Arial" w:cs="Arial"/>
          <w:lang w:val="es-CL"/>
        </w:rPr>
      </w:pPr>
      <w:r w:rsidRPr="005C2177">
        <w:rPr>
          <w:rFonts w:ascii="Arial" w:hAnsi="Arial" w:cs="Arial"/>
          <w:lang w:val="es-CL"/>
        </w:rPr>
        <w:t>algoritmos que convierten las contraseñas en un hash seguro, protegido contra ataques de fuerza bruta y robos de base de datos.</w:t>
      </w:r>
    </w:p>
    <w:p w14:paraId="6A53718B" w14:textId="77777777" w:rsidR="009C6C51" w:rsidRPr="000947E8" w:rsidRDefault="009C6C51">
      <w:p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br w:type="page"/>
      </w:r>
    </w:p>
    <w:p w14:paraId="57E19D00" w14:textId="684C739D" w:rsidR="0067682C" w:rsidRPr="004E233C" w:rsidRDefault="00000000" w:rsidP="004E233C">
      <w:pPr>
        <w:rPr>
          <w:rFonts w:ascii="Arial" w:hAnsi="Arial" w:cs="Arial"/>
          <w:b/>
          <w:bCs/>
          <w:sz w:val="36"/>
          <w:szCs w:val="36"/>
          <w:lang w:val="es-CL"/>
        </w:rPr>
      </w:pPr>
      <w:r w:rsidRPr="004E233C">
        <w:rPr>
          <w:rFonts w:ascii="Arial" w:hAnsi="Arial" w:cs="Arial"/>
          <w:b/>
          <w:bCs/>
          <w:sz w:val="36"/>
          <w:szCs w:val="36"/>
          <w:lang w:val="es-CL"/>
        </w:rPr>
        <w:lastRenderedPageBreak/>
        <w:t>Subtarea 1.5: Diseño del modelo de datos para</w:t>
      </w:r>
      <w:r w:rsidR="004E233C" w:rsidRPr="004E233C">
        <w:rPr>
          <w:rFonts w:ascii="Arial" w:hAnsi="Arial" w:cs="Arial"/>
          <w:b/>
          <w:bCs/>
          <w:sz w:val="36"/>
          <w:szCs w:val="36"/>
          <w:lang w:val="es-CL"/>
        </w:rPr>
        <w:t xml:space="preserve"> </w:t>
      </w:r>
      <w:r w:rsidRPr="004E233C">
        <w:rPr>
          <w:rFonts w:ascii="Arial" w:hAnsi="Arial" w:cs="Arial"/>
          <w:b/>
          <w:bCs/>
          <w:sz w:val="36"/>
          <w:szCs w:val="36"/>
          <w:lang w:val="es-CL"/>
        </w:rPr>
        <w:t>registros (inventario, insumos, checklists)</w:t>
      </w:r>
    </w:p>
    <w:p w14:paraId="01B8BBA5" w14:textId="5241E193" w:rsidR="000947E8" w:rsidRDefault="00000000" w:rsidP="000947E8">
      <w:p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El modelo de datos debe asegurar la trazabilidad, normalización y cumplimiento normativo. Se proponen las siguientes entidades:</w:t>
      </w:r>
    </w:p>
    <w:p w14:paraId="19972C21" w14:textId="27034B56" w:rsidR="000947E8" w:rsidRPr="000947E8" w:rsidRDefault="00000000" w:rsidP="000947E8">
      <w:pPr>
        <w:ind w:firstLine="360"/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1.</w:t>
      </w:r>
      <w:r w:rsidR="000947E8" w:rsidRPr="000947E8">
        <w:rPr>
          <w:rFonts w:ascii="Arial" w:hAnsi="Arial" w:cs="Arial"/>
          <w:lang w:val="es-CL"/>
        </w:rPr>
        <w:t xml:space="preserve"> </w:t>
      </w:r>
      <w:r w:rsidRPr="000947E8">
        <w:rPr>
          <w:rFonts w:ascii="Arial" w:hAnsi="Arial" w:cs="Arial"/>
          <w:lang w:val="es-CL"/>
        </w:rPr>
        <w:t>Inventario:</w:t>
      </w:r>
    </w:p>
    <w:p w14:paraId="1750BA9B" w14:textId="77777777" w:rsidR="000947E8" w:rsidRDefault="00000000" w:rsidP="000947E8">
      <w:pPr>
        <w:pStyle w:val="Prrafodelista"/>
        <w:numPr>
          <w:ilvl w:val="0"/>
          <w:numId w:val="20"/>
        </w:num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id_inventario (PK)</w:t>
      </w:r>
    </w:p>
    <w:p w14:paraId="621406FE" w14:textId="77777777" w:rsidR="000947E8" w:rsidRDefault="00000000" w:rsidP="000947E8">
      <w:pPr>
        <w:pStyle w:val="Prrafodelista"/>
        <w:numPr>
          <w:ilvl w:val="0"/>
          <w:numId w:val="20"/>
        </w:num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nombre</w:t>
      </w:r>
    </w:p>
    <w:p w14:paraId="3CEB4EF3" w14:textId="77777777" w:rsidR="000947E8" w:rsidRDefault="000947E8" w:rsidP="000947E8">
      <w:pPr>
        <w:pStyle w:val="Prrafodelista"/>
        <w:numPr>
          <w:ilvl w:val="0"/>
          <w:numId w:val="20"/>
        </w:num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t</w:t>
      </w:r>
      <w:r w:rsidRPr="000947E8">
        <w:rPr>
          <w:rFonts w:ascii="Arial" w:hAnsi="Arial" w:cs="Arial"/>
          <w:lang w:val="es-CL"/>
        </w:rPr>
        <w:t>ipo</w:t>
      </w:r>
    </w:p>
    <w:p w14:paraId="47B70340" w14:textId="77777777" w:rsidR="000947E8" w:rsidRDefault="00000000" w:rsidP="000947E8">
      <w:pPr>
        <w:pStyle w:val="Prrafodelista"/>
        <w:numPr>
          <w:ilvl w:val="0"/>
          <w:numId w:val="20"/>
        </w:num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cantidad_disponible</w:t>
      </w:r>
    </w:p>
    <w:p w14:paraId="7782D841" w14:textId="77777777" w:rsidR="000947E8" w:rsidRDefault="00000000" w:rsidP="000947E8">
      <w:pPr>
        <w:pStyle w:val="Prrafodelista"/>
        <w:numPr>
          <w:ilvl w:val="0"/>
          <w:numId w:val="20"/>
        </w:num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unidad_medida</w:t>
      </w:r>
    </w:p>
    <w:p w14:paraId="2903D747" w14:textId="77777777" w:rsidR="000947E8" w:rsidRDefault="00000000" w:rsidP="000947E8">
      <w:pPr>
        <w:pStyle w:val="Prrafodelista"/>
        <w:numPr>
          <w:ilvl w:val="0"/>
          <w:numId w:val="20"/>
        </w:num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fecha_actualizacion</w:t>
      </w:r>
      <w:r w:rsidRPr="000947E8">
        <w:rPr>
          <w:rFonts w:ascii="Arial" w:hAnsi="Arial" w:cs="Arial"/>
          <w:lang w:val="es-CL"/>
        </w:rPr>
        <w:br/>
      </w:r>
    </w:p>
    <w:p w14:paraId="35B2CEB8" w14:textId="6AAA797E" w:rsidR="000947E8" w:rsidRPr="000947E8" w:rsidRDefault="00000000" w:rsidP="000947E8">
      <w:pPr>
        <w:ind w:left="360"/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2. Insumos:</w:t>
      </w:r>
    </w:p>
    <w:p w14:paraId="0DD231E3" w14:textId="77777777" w:rsidR="000947E8" w:rsidRDefault="00000000" w:rsidP="000947E8">
      <w:pPr>
        <w:pStyle w:val="Prrafodelista"/>
        <w:numPr>
          <w:ilvl w:val="0"/>
          <w:numId w:val="20"/>
        </w:num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id_insumo (PK)</w:t>
      </w:r>
    </w:p>
    <w:p w14:paraId="1DD49D60" w14:textId="77777777" w:rsidR="000947E8" w:rsidRDefault="00000000" w:rsidP="000947E8">
      <w:pPr>
        <w:pStyle w:val="Prrafodelista"/>
        <w:numPr>
          <w:ilvl w:val="0"/>
          <w:numId w:val="20"/>
        </w:num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id_inventario (FK)</w:t>
      </w:r>
    </w:p>
    <w:p w14:paraId="54925F85" w14:textId="77777777" w:rsidR="000947E8" w:rsidRDefault="00000000" w:rsidP="000947E8">
      <w:pPr>
        <w:pStyle w:val="Prrafodelista"/>
        <w:numPr>
          <w:ilvl w:val="0"/>
          <w:numId w:val="20"/>
        </w:num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tipo_movimiento (entrada/salida/ajuste)</w:t>
      </w:r>
    </w:p>
    <w:p w14:paraId="2DBE1D40" w14:textId="77777777" w:rsidR="000947E8" w:rsidRDefault="00000000" w:rsidP="000947E8">
      <w:pPr>
        <w:pStyle w:val="Prrafodelista"/>
        <w:numPr>
          <w:ilvl w:val="0"/>
          <w:numId w:val="20"/>
        </w:num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cantidad</w:t>
      </w:r>
    </w:p>
    <w:p w14:paraId="5B60648A" w14:textId="77777777" w:rsidR="000947E8" w:rsidRDefault="00000000" w:rsidP="000947E8">
      <w:pPr>
        <w:pStyle w:val="Prrafodelista"/>
        <w:numPr>
          <w:ilvl w:val="0"/>
          <w:numId w:val="20"/>
        </w:num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fecha_movimiento</w:t>
      </w:r>
    </w:p>
    <w:p w14:paraId="5D29F2C4" w14:textId="77777777" w:rsidR="000947E8" w:rsidRDefault="00000000" w:rsidP="000947E8">
      <w:pPr>
        <w:pStyle w:val="Prrafodelista"/>
        <w:numPr>
          <w:ilvl w:val="0"/>
          <w:numId w:val="20"/>
        </w:num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responsable</w:t>
      </w:r>
      <w:r w:rsidRPr="000947E8">
        <w:rPr>
          <w:rFonts w:ascii="Arial" w:hAnsi="Arial" w:cs="Arial"/>
          <w:lang w:val="es-CL"/>
        </w:rPr>
        <w:br/>
      </w:r>
    </w:p>
    <w:p w14:paraId="24CEA6C3" w14:textId="4477B4A5" w:rsidR="000947E8" w:rsidRPr="000947E8" w:rsidRDefault="00000000" w:rsidP="000947E8">
      <w:pPr>
        <w:ind w:left="360"/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3.</w:t>
      </w:r>
      <w:r w:rsidR="000947E8">
        <w:rPr>
          <w:rFonts w:ascii="Arial" w:hAnsi="Arial" w:cs="Arial"/>
          <w:lang w:val="es-CL"/>
        </w:rPr>
        <w:t xml:space="preserve"> </w:t>
      </w:r>
      <w:r w:rsidRPr="000947E8">
        <w:rPr>
          <w:rFonts w:ascii="Arial" w:hAnsi="Arial" w:cs="Arial"/>
          <w:lang w:val="es-CL"/>
        </w:rPr>
        <w:t>Checklists:</w:t>
      </w:r>
    </w:p>
    <w:p w14:paraId="770655DC" w14:textId="77777777" w:rsidR="000947E8" w:rsidRDefault="00000000" w:rsidP="000947E8">
      <w:pPr>
        <w:pStyle w:val="Prrafodelista"/>
        <w:numPr>
          <w:ilvl w:val="0"/>
          <w:numId w:val="19"/>
        </w:num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id_checklist (PK)</w:t>
      </w:r>
    </w:p>
    <w:p w14:paraId="5C6D3154" w14:textId="77777777" w:rsidR="000947E8" w:rsidRDefault="00000000" w:rsidP="000947E8">
      <w:pPr>
        <w:pStyle w:val="Prrafodelista"/>
        <w:numPr>
          <w:ilvl w:val="0"/>
          <w:numId w:val="19"/>
        </w:num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fecha</w:t>
      </w:r>
    </w:p>
    <w:p w14:paraId="4BA2668A" w14:textId="77777777" w:rsidR="000947E8" w:rsidRDefault="00000000" w:rsidP="000947E8">
      <w:pPr>
        <w:pStyle w:val="Prrafodelista"/>
        <w:numPr>
          <w:ilvl w:val="0"/>
          <w:numId w:val="19"/>
        </w:num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id_usuario (FK)</w:t>
      </w:r>
    </w:p>
    <w:p w14:paraId="67E0675F" w14:textId="10B5A5BD" w:rsidR="000947E8" w:rsidRDefault="000947E8" w:rsidP="000947E8">
      <w:pPr>
        <w:pStyle w:val="Prrafodelista"/>
        <w:numPr>
          <w:ilvl w:val="0"/>
          <w:numId w:val="19"/>
        </w:num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categoría</w:t>
      </w:r>
    </w:p>
    <w:p w14:paraId="4AA45BF7" w14:textId="77777777" w:rsidR="000947E8" w:rsidRDefault="00000000" w:rsidP="000947E8">
      <w:pPr>
        <w:pStyle w:val="Prrafodelista"/>
        <w:numPr>
          <w:ilvl w:val="0"/>
          <w:numId w:val="19"/>
        </w:num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estado</w:t>
      </w:r>
    </w:p>
    <w:p w14:paraId="17608D57" w14:textId="77777777" w:rsidR="000947E8" w:rsidRDefault="00000000" w:rsidP="000947E8">
      <w:pPr>
        <w:pStyle w:val="Prrafodelista"/>
        <w:numPr>
          <w:ilvl w:val="0"/>
          <w:numId w:val="19"/>
        </w:num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observaciones</w:t>
      </w:r>
      <w:r w:rsidRPr="000947E8">
        <w:rPr>
          <w:rFonts w:ascii="Arial" w:hAnsi="Arial" w:cs="Arial"/>
          <w:lang w:val="es-CL"/>
        </w:rPr>
        <w:br/>
      </w:r>
    </w:p>
    <w:p w14:paraId="22899CF2" w14:textId="3B53C2AF" w:rsidR="000947E8" w:rsidRPr="000947E8" w:rsidRDefault="00000000" w:rsidP="000947E8">
      <w:pPr>
        <w:ind w:left="360"/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4. Usuarios:</w:t>
      </w:r>
    </w:p>
    <w:p w14:paraId="1DA37E49" w14:textId="77777777" w:rsidR="000947E8" w:rsidRDefault="00000000" w:rsidP="000947E8">
      <w:pPr>
        <w:pStyle w:val="Prrafodelista"/>
        <w:numPr>
          <w:ilvl w:val="0"/>
          <w:numId w:val="19"/>
        </w:num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id_usuario (PK)</w:t>
      </w:r>
    </w:p>
    <w:p w14:paraId="45A67776" w14:textId="77777777" w:rsidR="000947E8" w:rsidRDefault="00000000" w:rsidP="000947E8">
      <w:pPr>
        <w:pStyle w:val="Prrafodelista"/>
        <w:numPr>
          <w:ilvl w:val="0"/>
          <w:numId w:val="19"/>
        </w:num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nombre</w:t>
      </w:r>
    </w:p>
    <w:p w14:paraId="488AB024" w14:textId="77777777" w:rsidR="000947E8" w:rsidRDefault="00000000" w:rsidP="000947E8">
      <w:pPr>
        <w:pStyle w:val="Prrafodelista"/>
        <w:numPr>
          <w:ilvl w:val="0"/>
          <w:numId w:val="19"/>
        </w:num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rol</w:t>
      </w:r>
    </w:p>
    <w:p w14:paraId="04C16FF0" w14:textId="77C480B6" w:rsidR="000947E8" w:rsidRPr="000947E8" w:rsidRDefault="00000000" w:rsidP="000947E8">
      <w:pPr>
        <w:pStyle w:val="Prrafodelista"/>
        <w:numPr>
          <w:ilvl w:val="0"/>
          <w:numId w:val="19"/>
        </w:num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emai</w:t>
      </w:r>
      <w:r w:rsidR="000947E8" w:rsidRPr="000947E8">
        <w:rPr>
          <w:rFonts w:ascii="Arial" w:hAnsi="Arial" w:cs="Arial"/>
          <w:lang w:val="es-CL"/>
        </w:rPr>
        <w:t>l</w:t>
      </w:r>
    </w:p>
    <w:p w14:paraId="6881AFCB" w14:textId="77777777" w:rsidR="000947E8" w:rsidRDefault="00000000" w:rsidP="000947E8">
      <w:pPr>
        <w:pStyle w:val="Prrafodelista"/>
        <w:numPr>
          <w:ilvl w:val="0"/>
          <w:numId w:val="19"/>
        </w:num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password_hash</w:t>
      </w:r>
    </w:p>
    <w:p w14:paraId="0550E89D" w14:textId="7652FB5A" w:rsidR="0067682C" w:rsidRPr="000947E8" w:rsidRDefault="00000000" w:rsidP="000947E8">
      <w:pPr>
        <w:pStyle w:val="Prrafodelista"/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br/>
        <w:t>Este modelo permite control de inventario, registro de movimientos, cumplimiento normativo y trazabilidad de acciones por usuario.</w:t>
      </w:r>
    </w:p>
    <w:p w14:paraId="29276E6A" w14:textId="68C3A77B" w:rsidR="004E233C" w:rsidRDefault="00000000" w:rsidP="004E233C">
      <w:pPr>
        <w:rPr>
          <w:rFonts w:ascii="Arial" w:hAnsi="Arial" w:cs="Arial"/>
          <w:b/>
          <w:bCs/>
          <w:sz w:val="36"/>
          <w:szCs w:val="36"/>
          <w:lang w:val="es-CL"/>
        </w:rPr>
      </w:pPr>
      <w:r w:rsidRPr="004E233C">
        <w:rPr>
          <w:rFonts w:ascii="Arial" w:hAnsi="Arial" w:cs="Arial"/>
          <w:b/>
          <w:bCs/>
          <w:sz w:val="36"/>
          <w:szCs w:val="36"/>
          <w:lang w:val="es-CL"/>
        </w:rPr>
        <w:lastRenderedPageBreak/>
        <w:t>Subtarea 1.6: Diseño de la arquitectura de la API (endpoints, métodos HTTP)</w:t>
      </w:r>
    </w:p>
    <w:p w14:paraId="69AC4F9B" w14:textId="77777777" w:rsidR="004E233C" w:rsidRPr="004E233C" w:rsidRDefault="004E233C" w:rsidP="004E233C">
      <w:pPr>
        <w:rPr>
          <w:rFonts w:ascii="Arial" w:hAnsi="Arial" w:cs="Arial"/>
          <w:b/>
          <w:bCs/>
          <w:sz w:val="36"/>
          <w:szCs w:val="36"/>
          <w:lang w:val="es-CL"/>
        </w:rPr>
      </w:pPr>
    </w:p>
    <w:p w14:paraId="416A69F8" w14:textId="77777777" w:rsidR="009409D8" w:rsidRPr="000947E8" w:rsidRDefault="009C6C51">
      <w:p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 xml:space="preserve">La API seguirá una arquitectura </w:t>
      </w:r>
      <w:r w:rsidRPr="000947E8">
        <w:rPr>
          <w:rFonts w:ascii="Arial" w:hAnsi="Arial" w:cs="Arial"/>
          <w:b/>
          <w:bCs/>
          <w:lang w:val="es-CL"/>
        </w:rPr>
        <w:t>RESTful</w:t>
      </w:r>
      <w:r w:rsidRPr="000947E8">
        <w:rPr>
          <w:rFonts w:ascii="Arial" w:hAnsi="Arial" w:cs="Arial"/>
          <w:lang w:val="es-CL"/>
        </w:rPr>
        <w:t xml:space="preserve">, lo que permitirá que el backend se comunique de forma clara y escalable con el </w:t>
      </w:r>
      <w:r w:rsidRPr="000947E8">
        <w:rPr>
          <w:rFonts w:ascii="Arial" w:hAnsi="Arial" w:cs="Arial"/>
          <w:b/>
          <w:bCs/>
          <w:lang w:val="es-CL"/>
        </w:rPr>
        <w:t>frontend</w:t>
      </w:r>
      <w:r w:rsidRPr="000947E8">
        <w:rPr>
          <w:rFonts w:ascii="Arial" w:hAnsi="Arial" w:cs="Arial"/>
          <w:lang w:val="es-CL"/>
        </w:rPr>
        <w:t xml:space="preserve"> (por ejemplo, un panel de control accesible desde navegador</w:t>
      </w:r>
      <w:r w:rsidR="009409D8" w:rsidRPr="000947E8">
        <w:rPr>
          <w:rFonts w:ascii="Arial" w:hAnsi="Arial" w:cs="Arial"/>
          <w:lang w:val="es-CL"/>
        </w:rPr>
        <w:t>/aplicación</w:t>
      </w:r>
      <w:r w:rsidRPr="000947E8">
        <w:rPr>
          <w:rFonts w:ascii="Arial" w:hAnsi="Arial" w:cs="Arial"/>
          <w:lang w:val="es-CL"/>
        </w:rPr>
        <w:t>:</w:t>
      </w:r>
      <w:r w:rsidRPr="000947E8">
        <w:rPr>
          <w:rFonts w:ascii="Arial" w:hAnsi="Arial" w:cs="Arial"/>
          <w:lang w:val="es-CL"/>
        </w:rPr>
        <w:br/>
      </w:r>
      <w:r w:rsidRPr="000947E8">
        <w:rPr>
          <w:rFonts w:ascii="Arial" w:hAnsi="Arial" w:cs="Arial"/>
          <w:lang w:val="es-CL"/>
        </w:rPr>
        <w:br/>
        <w:t>1. Autenticación:</w:t>
      </w:r>
    </w:p>
    <w:p w14:paraId="7F1FE87B" w14:textId="77777777" w:rsidR="009409D8" w:rsidRPr="000947E8" w:rsidRDefault="00000000" w:rsidP="009409D8">
      <w:pPr>
        <w:pStyle w:val="Prrafodelista"/>
        <w:numPr>
          <w:ilvl w:val="0"/>
          <w:numId w:val="18"/>
        </w:num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POST /auth/login → iniciar sesión con JWT.</w:t>
      </w:r>
    </w:p>
    <w:p w14:paraId="1637524B" w14:textId="58599116" w:rsidR="009409D8" w:rsidRPr="000947E8" w:rsidRDefault="00000000" w:rsidP="009409D8">
      <w:pPr>
        <w:pStyle w:val="Prrafodelista"/>
        <w:numPr>
          <w:ilvl w:val="0"/>
          <w:numId w:val="18"/>
        </w:num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POST /auth/register → registro de usuarios</w:t>
      </w:r>
      <w:r w:rsidR="009C6C51" w:rsidRPr="000947E8">
        <w:rPr>
          <w:rFonts w:ascii="Arial" w:hAnsi="Arial" w:cs="Arial"/>
          <w:lang w:val="es-CL"/>
        </w:rPr>
        <w:t xml:space="preserve"> (solo administradores deberán poder crear cuentas nuevas)</w:t>
      </w:r>
      <w:r w:rsidRPr="000947E8">
        <w:rPr>
          <w:rFonts w:ascii="Arial" w:hAnsi="Arial" w:cs="Arial"/>
          <w:lang w:val="es-CL"/>
        </w:rPr>
        <w:t>.</w:t>
      </w:r>
    </w:p>
    <w:p w14:paraId="11CA0A08" w14:textId="77777777" w:rsidR="009409D8" w:rsidRPr="000947E8" w:rsidRDefault="00000000">
      <w:p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2. Inventario:</w:t>
      </w:r>
    </w:p>
    <w:p w14:paraId="795922D4" w14:textId="77777777" w:rsidR="009409D8" w:rsidRPr="000947E8" w:rsidRDefault="00000000" w:rsidP="009409D8">
      <w:pPr>
        <w:pStyle w:val="Prrafodelista"/>
        <w:numPr>
          <w:ilvl w:val="0"/>
          <w:numId w:val="17"/>
        </w:num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GET /inventario → listar productos.</w:t>
      </w:r>
    </w:p>
    <w:p w14:paraId="391A4599" w14:textId="77777777" w:rsidR="009409D8" w:rsidRPr="000947E8" w:rsidRDefault="00000000" w:rsidP="009409D8">
      <w:pPr>
        <w:pStyle w:val="Prrafodelista"/>
        <w:numPr>
          <w:ilvl w:val="0"/>
          <w:numId w:val="17"/>
        </w:num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POST /inventario → agregar nuevo producto.</w:t>
      </w:r>
    </w:p>
    <w:p w14:paraId="7F28C9D4" w14:textId="77777777" w:rsidR="009409D8" w:rsidRPr="000947E8" w:rsidRDefault="00000000" w:rsidP="009409D8">
      <w:pPr>
        <w:pStyle w:val="Prrafodelista"/>
        <w:numPr>
          <w:ilvl w:val="0"/>
          <w:numId w:val="17"/>
        </w:num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PUT /inventario/{id} → actualizar producto.</w:t>
      </w:r>
    </w:p>
    <w:p w14:paraId="48F2D3D1" w14:textId="4A677CBA" w:rsidR="009409D8" w:rsidRPr="000947E8" w:rsidRDefault="00000000" w:rsidP="009409D8">
      <w:pPr>
        <w:pStyle w:val="Prrafodelista"/>
        <w:numPr>
          <w:ilvl w:val="0"/>
          <w:numId w:val="17"/>
        </w:num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DELETE /inventario/{id} → eliminar producto.</w:t>
      </w:r>
    </w:p>
    <w:p w14:paraId="5FA99DE6" w14:textId="77777777" w:rsidR="009409D8" w:rsidRPr="000947E8" w:rsidRDefault="00000000">
      <w:p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3. Insumos:</w:t>
      </w:r>
    </w:p>
    <w:p w14:paraId="70349A0F" w14:textId="77777777" w:rsidR="009409D8" w:rsidRPr="000947E8" w:rsidRDefault="00000000" w:rsidP="009409D8">
      <w:pPr>
        <w:pStyle w:val="Prrafodelista"/>
        <w:numPr>
          <w:ilvl w:val="0"/>
          <w:numId w:val="16"/>
        </w:num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GET /insumos → listar movimientos</w:t>
      </w:r>
      <w:r w:rsidR="009C6C51" w:rsidRPr="000947E8">
        <w:rPr>
          <w:rFonts w:ascii="Arial" w:hAnsi="Arial" w:cs="Arial"/>
          <w:lang w:val="es-CL"/>
        </w:rPr>
        <w:t xml:space="preserve"> (entradas/salidas del inventario)</w:t>
      </w:r>
      <w:r w:rsidRPr="000947E8">
        <w:rPr>
          <w:rFonts w:ascii="Arial" w:hAnsi="Arial" w:cs="Arial"/>
          <w:lang w:val="es-CL"/>
        </w:rPr>
        <w:t>.</w:t>
      </w:r>
    </w:p>
    <w:p w14:paraId="12CC3776" w14:textId="3EB63C50" w:rsidR="009409D8" w:rsidRPr="000947E8" w:rsidRDefault="00000000" w:rsidP="009409D8">
      <w:pPr>
        <w:pStyle w:val="Prrafodelista"/>
        <w:numPr>
          <w:ilvl w:val="0"/>
          <w:numId w:val="16"/>
        </w:num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POST /insumos → registrar movimiento (entrada/salida).</w:t>
      </w:r>
    </w:p>
    <w:p w14:paraId="58440C2F" w14:textId="77777777" w:rsidR="009409D8" w:rsidRPr="000947E8" w:rsidRDefault="00000000" w:rsidP="009409D8">
      <w:pPr>
        <w:rPr>
          <w:rFonts w:ascii="Arial" w:hAnsi="Arial" w:cs="Arial"/>
        </w:rPr>
      </w:pPr>
      <w:r w:rsidRPr="000947E8">
        <w:rPr>
          <w:rFonts w:ascii="Arial" w:hAnsi="Arial" w:cs="Arial"/>
        </w:rPr>
        <w:t>4. Checklists:</w:t>
      </w:r>
    </w:p>
    <w:p w14:paraId="7F900874" w14:textId="77777777" w:rsidR="009409D8" w:rsidRPr="000947E8" w:rsidRDefault="00000000" w:rsidP="009409D8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0947E8">
        <w:rPr>
          <w:rFonts w:ascii="Arial" w:hAnsi="Arial" w:cs="Arial"/>
        </w:rPr>
        <w:t>GET /checklists → listar checklists.</w:t>
      </w:r>
    </w:p>
    <w:p w14:paraId="65FD404E" w14:textId="77777777" w:rsidR="009409D8" w:rsidRPr="000947E8" w:rsidRDefault="00000000" w:rsidP="009409D8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0947E8">
        <w:rPr>
          <w:rFonts w:ascii="Arial" w:hAnsi="Arial" w:cs="Arial"/>
        </w:rPr>
        <w:t>POST /checklists → crear nuevo checklist.</w:t>
      </w:r>
    </w:p>
    <w:p w14:paraId="720129B8" w14:textId="2D3F0706" w:rsidR="009409D8" w:rsidRPr="000947E8" w:rsidRDefault="00000000" w:rsidP="009409D8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0947E8">
        <w:rPr>
          <w:rFonts w:ascii="Arial" w:hAnsi="Arial" w:cs="Arial"/>
        </w:rPr>
        <w:t>PUT /checklists/{id} → actualizar estado.</w:t>
      </w:r>
    </w:p>
    <w:p w14:paraId="54C4B5D2" w14:textId="77777777" w:rsidR="009409D8" w:rsidRPr="000947E8" w:rsidRDefault="00000000" w:rsidP="009409D8">
      <w:p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5. Usuarios:</w:t>
      </w:r>
    </w:p>
    <w:p w14:paraId="64D7DE02" w14:textId="77777777" w:rsidR="009409D8" w:rsidRPr="000947E8" w:rsidRDefault="00000000" w:rsidP="009409D8">
      <w:pPr>
        <w:pStyle w:val="Prrafodelista"/>
        <w:numPr>
          <w:ilvl w:val="0"/>
          <w:numId w:val="14"/>
        </w:num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GET /usuarios → listar usuarios.</w:t>
      </w:r>
    </w:p>
    <w:p w14:paraId="1A70CF3B" w14:textId="77777777" w:rsidR="009409D8" w:rsidRPr="000947E8" w:rsidRDefault="00000000" w:rsidP="009409D8">
      <w:pPr>
        <w:pStyle w:val="Prrafodelista"/>
        <w:numPr>
          <w:ilvl w:val="0"/>
          <w:numId w:val="14"/>
        </w:num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GET /usuarios/{id} → consultar datos de usuario.</w:t>
      </w:r>
    </w:p>
    <w:p w14:paraId="3DF9FCCC" w14:textId="461478F3" w:rsidR="009409D8" w:rsidRPr="000947E8" w:rsidRDefault="00000000" w:rsidP="009409D8">
      <w:pPr>
        <w:pStyle w:val="Prrafodelista"/>
        <w:numPr>
          <w:ilvl w:val="0"/>
          <w:numId w:val="14"/>
        </w:num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PUT /usuarios/{id} → actualizar usuario.</w:t>
      </w:r>
    </w:p>
    <w:p w14:paraId="7EE31D6E" w14:textId="77777777" w:rsidR="009409D8" w:rsidRPr="000947E8" w:rsidRDefault="009409D8" w:rsidP="009409D8">
      <w:p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6. Registros de Temperatura:</w:t>
      </w:r>
    </w:p>
    <w:p w14:paraId="74BA9276" w14:textId="77777777" w:rsidR="009409D8" w:rsidRPr="000947E8" w:rsidRDefault="009409D8" w:rsidP="009409D8">
      <w:pPr>
        <w:pStyle w:val="Prrafodelista"/>
        <w:numPr>
          <w:ilvl w:val="0"/>
          <w:numId w:val="13"/>
        </w:num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GET /temperaturas → Consultar registros de temperatura.</w:t>
      </w:r>
    </w:p>
    <w:p w14:paraId="1E492917" w14:textId="0820FDF0" w:rsidR="009409D8" w:rsidRPr="000947E8" w:rsidRDefault="009409D8" w:rsidP="009409D8">
      <w:pPr>
        <w:pStyle w:val="Prrafodelista"/>
        <w:numPr>
          <w:ilvl w:val="0"/>
          <w:numId w:val="13"/>
        </w:num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POST /temperaturas → Registrar nueva medición.</w:t>
      </w:r>
    </w:p>
    <w:p w14:paraId="56663C43" w14:textId="028E0B03" w:rsidR="0067682C" w:rsidRPr="000947E8" w:rsidRDefault="00000000" w:rsidP="009409D8">
      <w:pPr>
        <w:rPr>
          <w:rFonts w:ascii="Arial" w:hAnsi="Arial" w:cs="Arial"/>
          <w:lang w:val="es-CL"/>
        </w:rPr>
      </w:pPr>
      <w:r w:rsidRPr="000947E8">
        <w:rPr>
          <w:rFonts w:ascii="Arial" w:hAnsi="Arial" w:cs="Arial"/>
          <w:lang w:val="es-CL"/>
        </w:rPr>
        <w:t>La API estará protegida con JWT para autenticación y se comunicará exclusivamente mediante HTTPS.</w:t>
      </w:r>
    </w:p>
    <w:sectPr w:rsidR="0067682C" w:rsidRPr="000947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A1C6C"/>
    <w:multiLevelType w:val="hybridMultilevel"/>
    <w:tmpl w:val="C0806B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E155C"/>
    <w:multiLevelType w:val="hybridMultilevel"/>
    <w:tmpl w:val="3D124C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4386D"/>
    <w:multiLevelType w:val="hybridMultilevel"/>
    <w:tmpl w:val="ED56B0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416E6E"/>
    <w:multiLevelType w:val="hybridMultilevel"/>
    <w:tmpl w:val="652602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9394C"/>
    <w:multiLevelType w:val="hybridMultilevel"/>
    <w:tmpl w:val="97A2B7A4"/>
    <w:lvl w:ilvl="0" w:tplc="FD1018B8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E61D2"/>
    <w:multiLevelType w:val="hybridMultilevel"/>
    <w:tmpl w:val="7EFAD0CC"/>
    <w:lvl w:ilvl="0" w:tplc="68E820B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D0AF9"/>
    <w:multiLevelType w:val="hybridMultilevel"/>
    <w:tmpl w:val="82521450"/>
    <w:lvl w:ilvl="0" w:tplc="19F88CAE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B61F6E"/>
    <w:multiLevelType w:val="hybridMultilevel"/>
    <w:tmpl w:val="F20C67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D743A6"/>
    <w:multiLevelType w:val="hybridMultilevel"/>
    <w:tmpl w:val="67AEE776"/>
    <w:lvl w:ilvl="0" w:tplc="0694A1C4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9753B2"/>
    <w:multiLevelType w:val="hybridMultilevel"/>
    <w:tmpl w:val="BCB26A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551FF"/>
    <w:multiLevelType w:val="hybridMultilevel"/>
    <w:tmpl w:val="89A04C6E"/>
    <w:lvl w:ilvl="0" w:tplc="7A1A929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7031AC"/>
    <w:multiLevelType w:val="hybridMultilevel"/>
    <w:tmpl w:val="84A636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213098">
    <w:abstractNumId w:val="8"/>
  </w:num>
  <w:num w:numId="2" w16cid:durableId="1468280785">
    <w:abstractNumId w:val="6"/>
  </w:num>
  <w:num w:numId="3" w16cid:durableId="1274287004">
    <w:abstractNumId w:val="5"/>
  </w:num>
  <w:num w:numId="4" w16cid:durableId="1031341409">
    <w:abstractNumId w:val="4"/>
  </w:num>
  <w:num w:numId="5" w16cid:durableId="1335643387">
    <w:abstractNumId w:val="7"/>
  </w:num>
  <w:num w:numId="6" w16cid:durableId="1118446379">
    <w:abstractNumId w:val="3"/>
  </w:num>
  <w:num w:numId="7" w16cid:durableId="1300070227">
    <w:abstractNumId w:val="2"/>
  </w:num>
  <w:num w:numId="8" w16cid:durableId="212425801">
    <w:abstractNumId w:val="1"/>
  </w:num>
  <w:num w:numId="9" w16cid:durableId="1885751337">
    <w:abstractNumId w:val="0"/>
  </w:num>
  <w:num w:numId="10" w16cid:durableId="468135282">
    <w:abstractNumId w:val="14"/>
  </w:num>
  <w:num w:numId="11" w16cid:durableId="1521314080">
    <w:abstractNumId w:val="19"/>
  </w:num>
  <w:num w:numId="12" w16cid:durableId="1730959353">
    <w:abstractNumId w:val="11"/>
  </w:num>
  <w:num w:numId="13" w16cid:durableId="1579100373">
    <w:abstractNumId w:val="12"/>
  </w:num>
  <w:num w:numId="14" w16cid:durableId="638537266">
    <w:abstractNumId w:val="10"/>
  </w:num>
  <w:num w:numId="15" w16cid:durableId="422803745">
    <w:abstractNumId w:val="16"/>
  </w:num>
  <w:num w:numId="16" w16cid:durableId="1860385974">
    <w:abstractNumId w:val="18"/>
  </w:num>
  <w:num w:numId="17" w16cid:durableId="2138179403">
    <w:abstractNumId w:val="20"/>
  </w:num>
  <w:num w:numId="18" w16cid:durableId="1458715724">
    <w:abstractNumId w:val="9"/>
  </w:num>
  <w:num w:numId="19" w16cid:durableId="885067736">
    <w:abstractNumId w:val="15"/>
  </w:num>
  <w:num w:numId="20" w16cid:durableId="1527713281">
    <w:abstractNumId w:val="13"/>
  </w:num>
  <w:num w:numId="21" w16cid:durableId="1982017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47E8"/>
    <w:rsid w:val="0015074B"/>
    <w:rsid w:val="00186D5B"/>
    <w:rsid w:val="0023699A"/>
    <w:rsid w:val="0029639D"/>
    <w:rsid w:val="00326F90"/>
    <w:rsid w:val="00360EFA"/>
    <w:rsid w:val="004E233C"/>
    <w:rsid w:val="005C2177"/>
    <w:rsid w:val="00617514"/>
    <w:rsid w:val="0067682C"/>
    <w:rsid w:val="009409D8"/>
    <w:rsid w:val="009C6C51"/>
    <w:rsid w:val="00A22A2A"/>
    <w:rsid w:val="00AA1D8D"/>
    <w:rsid w:val="00B47730"/>
    <w:rsid w:val="00CB0664"/>
    <w:rsid w:val="00E479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F8AB36"/>
  <w14:defaultImageDpi w14:val="300"/>
  <w15:docId w15:val="{13491F4F-7786-4F8A-BFCE-98343B4A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689</Words>
  <Characters>3929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4609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luis roman riffo</cp:lastModifiedBy>
  <cp:revision>4</cp:revision>
  <dcterms:created xsi:type="dcterms:W3CDTF">2013-12-23T23:15:00Z</dcterms:created>
  <dcterms:modified xsi:type="dcterms:W3CDTF">2025-09-02T02:44:00Z</dcterms:modified>
  <cp:category/>
</cp:coreProperties>
</file>